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27710-2020 i Boxholms kommun</w:t>
      </w:r>
    </w:p>
    <w:p>
      <w:r>
        <w:t>Detta dokument behandlar höga naturvärden i avverkningsamälan A 27710-2020 i Boxholms kommun. Denna avverkningsanmälan inkom 2020-06-12 och omfattar 36,3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granticka (NT), ullticka (NT), bronshjon (S), bårdlav (S), fällmossa (S), grön sköldmossa (S, §8), guldlockmossa (S), gulnål (S), kornig nållav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27710-2020.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6452859, E 494638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5112"/>
            <wp:docPr id="2" name="Picture 2"/>
            <wp:cNvGraphicFramePr>
              <a:graphicFrameLocks noChangeAspect="1"/>
            </wp:cNvGraphicFramePr>
            <a:graphic>
              <a:graphicData uri="http://schemas.openxmlformats.org/drawingml/2006/picture">
                <pic:pic>
                  <pic:nvPicPr>
                    <pic:cNvPr id="0" name="A 27710-2020.png"/>
                    <pic:cNvPicPr/>
                  </pic:nvPicPr>
                  <pic:blipFill>
                    <a:blip r:embed="rId17"/>
                    <a:stretch>
                      <a:fillRect/>
                    </a:stretch>
                  </pic:blipFill>
                  <pic:spPr>
                    <a:xfrm>
                      <a:off x="0" y="0"/>
                      <a:ext cx="5486400" cy="59151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6452859, E 494638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